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A00F2" w14:textId="77777777" w:rsidR="007D6C9C" w:rsidRDefault="00000000">
      <w:pPr>
        <w:pStyle w:val="Title"/>
        <w:jc w:val="center"/>
      </w:pPr>
      <w:r>
        <w:t>REETINDER SINGH</w:t>
      </w:r>
    </w:p>
    <w:p w14:paraId="5F032686" w14:textId="7710402A" w:rsidR="000A0806" w:rsidRDefault="00000000" w:rsidP="000A0806">
      <w:pPr>
        <w:jc w:val="center"/>
      </w:pPr>
      <w:r>
        <w:t>Location: Ontario, Canada</w:t>
      </w:r>
      <w:r w:rsidR="000A0806">
        <w:t>|</w:t>
      </w:r>
      <w:r>
        <w:t xml:space="preserve"> Phone: 647-290-7329</w:t>
      </w:r>
      <w:r w:rsidR="000A0806">
        <w:t>|</w:t>
      </w:r>
      <w:r>
        <w:t xml:space="preserve"> Email: </w:t>
      </w:r>
      <w:hyperlink r:id="rId6" w:history="1">
        <w:r w:rsidR="000A0806" w:rsidRPr="000F60F4">
          <w:rPr>
            <w:rStyle w:val="Hyperlink"/>
          </w:rPr>
          <w:t>Reetindersingh39@gmail.com</w:t>
        </w:r>
      </w:hyperlink>
    </w:p>
    <w:p w14:paraId="3862FCDC" w14:textId="5431997A" w:rsidR="007D6C9C" w:rsidRDefault="00000000" w:rsidP="00A96287">
      <w:pPr>
        <w:jc w:val="center"/>
      </w:pPr>
      <w:r>
        <w:t xml:space="preserve">LinkedIn: </w:t>
      </w:r>
      <w:hyperlink r:id="rId7" w:history="1">
        <w:r w:rsidR="000A0806" w:rsidRPr="000F60F4">
          <w:rPr>
            <w:rStyle w:val="Hyperlink"/>
          </w:rPr>
          <w:t>https://www.linkedin.com/in/reetindersingh</w:t>
        </w:r>
      </w:hyperlink>
    </w:p>
    <w:p w14:paraId="488B5F8F" w14:textId="77777777" w:rsidR="007D6C9C" w:rsidRDefault="00000000">
      <w:pPr>
        <w:pStyle w:val="Heading1"/>
      </w:pPr>
      <w:r>
        <w:t>Professional Summary</w:t>
      </w:r>
    </w:p>
    <w:p w14:paraId="25DDD069" w14:textId="77777777" w:rsidR="007D6C9C" w:rsidRDefault="00000000">
      <w:r>
        <w:t>Certified and detail-oriented IT Support and Network Administrator with over 3 years of Canadian experience in infrastructure support, system administration, and network engineering. Proven track record of resolving complex hardware/software issues, optimizing network performance, and delivering secure, scalable solutions. Skilled with Cisco technologies, Windows Server environments, Active Directory, Office 365, and VPN configuration. Effectively communicates with cross-functional teams and has experience training junior staff. Focused on operational uptime and security compliance.</w:t>
      </w:r>
    </w:p>
    <w:p w14:paraId="49910F5B" w14:textId="77777777" w:rsidR="007D6C9C" w:rsidRDefault="00000000">
      <w:pPr>
        <w:pStyle w:val="Heading1"/>
      </w:pPr>
      <w:r>
        <w:t>Certifications</w:t>
      </w:r>
    </w:p>
    <w:p w14:paraId="5D06ED46" w14:textId="77777777" w:rsidR="007D6C9C" w:rsidRDefault="00000000">
      <w:pPr>
        <w:pStyle w:val="ListBullet"/>
      </w:pPr>
      <w:r>
        <w:t>CompTIA A+</w:t>
      </w:r>
    </w:p>
    <w:p w14:paraId="6DC980C0" w14:textId="77777777" w:rsidR="007D6C9C" w:rsidRDefault="00000000">
      <w:pPr>
        <w:pStyle w:val="ListBullet"/>
      </w:pPr>
      <w:r>
        <w:t>CompTIA Network+</w:t>
      </w:r>
    </w:p>
    <w:p w14:paraId="665D3C49" w14:textId="77777777" w:rsidR="007D6C9C" w:rsidRDefault="00000000">
      <w:pPr>
        <w:pStyle w:val="ListBullet"/>
      </w:pPr>
      <w:r>
        <w:t>CCNA R&amp;S</w:t>
      </w:r>
    </w:p>
    <w:p w14:paraId="21DEA426" w14:textId="77777777" w:rsidR="007D6C9C" w:rsidRDefault="00000000">
      <w:pPr>
        <w:pStyle w:val="ListBullet"/>
      </w:pPr>
      <w:r>
        <w:t>CCNP R&amp;S</w:t>
      </w:r>
    </w:p>
    <w:p w14:paraId="754C014B" w14:textId="77777777" w:rsidR="007D6C9C" w:rsidRDefault="00000000">
      <w:pPr>
        <w:pStyle w:val="ListBullet"/>
      </w:pPr>
      <w:r>
        <w:t>CCNA Security</w:t>
      </w:r>
    </w:p>
    <w:p w14:paraId="7FDAA2FD" w14:textId="01A707BA" w:rsidR="007D6C9C" w:rsidRDefault="00000000">
      <w:pPr>
        <w:pStyle w:val="Heading1"/>
      </w:pPr>
      <w:r>
        <w:t>Skills</w:t>
      </w:r>
    </w:p>
    <w:p w14:paraId="01ABB0C9" w14:textId="77777777" w:rsidR="007D6C9C" w:rsidRDefault="00000000">
      <w:pPr>
        <w:pStyle w:val="ListBullet"/>
      </w:pPr>
      <w:r>
        <w:t>IT Support &amp; Troubleshooting, Windows &amp; macOS Administration</w:t>
      </w:r>
    </w:p>
    <w:p w14:paraId="32A9BFA6" w14:textId="77777777" w:rsidR="007D6C9C" w:rsidRDefault="00000000">
      <w:pPr>
        <w:pStyle w:val="ListBullet"/>
      </w:pPr>
      <w:r>
        <w:t>Network Infrastructure (LAN / WAN / VPN), Cisco Routing &amp; Switching (IOS, IDFs)</w:t>
      </w:r>
    </w:p>
    <w:p w14:paraId="352A18BA" w14:textId="77777777" w:rsidR="007D6C9C" w:rsidRDefault="00000000">
      <w:pPr>
        <w:pStyle w:val="ListBullet"/>
      </w:pPr>
      <w:r>
        <w:t>Remote Desktop &amp; Virtualization (VMware), VLAN Configuration</w:t>
      </w:r>
    </w:p>
    <w:p w14:paraId="2B0364C0" w14:textId="77777777" w:rsidR="007D6C9C" w:rsidRDefault="00000000">
      <w:pPr>
        <w:pStyle w:val="ListBullet"/>
      </w:pPr>
      <w:r>
        <w:t>DHCP/DNS Management, Active Directory &amp; Policy Management</w:t>
      </w:r>
    </w:p>
    <w:p w14:paraId="3C3CD0AC" w14:textId="77777777" w:rsidR="007D6C9C" w:rsidRDefault="00000000">
      <w:pPr>
        <w:pStyle w:val="ListBullet"/>
      </w:pPr>
      <w:r>
        <w:t>Office 365 Administration, System Imaging &amp; Deployment</w:t>
      </w:r>
    </w:p>
    <w:p w14:paraId="041E35CC" w14:textId="77777777" w:rsidR="007D6C9C" w:rsidRDefault="00000000">
      <w:pPr>
        <w:pStyle w:val="ListBullet"/>
      </w:pPr>
      <w:r>
        <w:t>Endpoint Security</w:t>
      </w:r>
    </w:p>
    <w:p w14:paraId="40B762AE" w14:textId="77777777" w:rsidR="00122810" w:rsidRDefault="00122810">
      <w:pPr>
        <w:pStyle w:val="ListBullet"/>
      </w:pPr>
      <w:r w:rsidRPr="00122810">
        <w:t>ServiceNow</w:t>
      </w:r>
    </w:p>
    <w:p w14:paraId="5C97E7EC" w14:textId="532D01DE" w:rsidR="00122810" w:rsidRDefault="00122810" w:rsidP="00122810">
      <w:pPr>
        <w:pStyle w:val="ListBullet"/>
      </w:pPr>
      <w:r w:rsidRPr="00122810">
        <w:t>JIRA</w:t>
      </w:r>
      <w:r>
        <w:t xml:space="preserve">, </w:t>
      </w:r>
      <w:r w:rsidRPr="00122810">
        <w:t>Ticketing Systems</w:t>
      </w:r>
    </w:p>
    <w:p w14:paraId="5301CEA3" w14:textId="78C5B13A" w:rsidR="00122810" w:rsidRDefault="00122810" w:rsidP="00122810">
      <w:pPr>
        <w:pStyle w:val="ListBullet"/>
      </w:pPr>
      <w:r w:rsidRPr="00122810">
        <w:t>MDM Tools</w:t>
      </w:r>
      <w:r>
        <w:t xml:space="preserve">, </w:t>
      </w:r>
      <w:r w:rsidRPr="00122810">
        <w:t>Google Workspace</w:t>
      </w:r>
    </w:p>
    <w:p w14:paraId="54A2D2D3" w14:textId="77777777" w:rsidR="00862EEB" w:rsidRDefault="00862EEB" w:rsidP="00862EEB">
      <w:pPr>
        <w:pStyle w:val="Heading1"/>
      </w:pPr>
      <w:r>
        <w:t>Tools &amp; Platforms:</w:t>
      </w:r>
    </w:p>
    <w:p w14:paraId="75B8F48E" w14:textId="72781B0E" w:rsidR="00862EEB" w:rsidRDefault="000A0806" w:rsidP="0041409F">
      <w:pPr>
        <w:pStyle w:val="ListBullet"/>
        <w:numPr>
          <w:ilvl w:val="0"/>
          <w:numId w:val="0"/>
        </w:numPr>
        <w:ind w:left="360" w:hanging="360"/>
      </w:pPr>
      <w:r>
        <w:t xml:space="preserve">       </w:t>
      </w:r>
      <w:r w:rsidR="0041409F">
        <w:t>Cisco IOS, Wireshark, SolarWinds, Microsoft Intune, Azure AD, Office 365, VMware, Windows Server, Active Directory</w:t>
      </w:r>
    </w:p>
    <w:p w14:paraId="16028863" w14:textId="77777777" w:rsidR="007D6C9C" w:rsidRDefault="00000000">
      <w:pPr>
        <w:pStyle w:val="Heading1"/>
      </w:pPr>
      <w:r>
        <w:lastRenderedPageBreak/>
        <w:t>Professional Experience</w:t>
      </w:r>
    </w:p>
    <w:p w14:paraId="4E031935" w14:textId="77777777" w:rsidR="00CB0021" w:rsidRPr="00122810" w:rsidRDefault="00000000" w:rsidP="00CB002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122810">
        <w:rPr>
          <w:b/>
          <w:bCs/>
        </w:rPr>
        <w:t>Information System Specialist</w:t>
      </w:r>
      <w:r w:rsidR="00072696" w:rsidRPr="00122810">
        <w:rPr>
          <w:b/>
          <w:bCs/>
        </w:rPr>
        <w:t xml:space="preserve"> </w:t>
      </w:r>
    </w:p>
    <w:p w14:paraId="29B0E406" w14:textId="5E7BCA0C" w:rsidR="007D6C9C" w:rsidRPr="00C70A2D" w:rsidRDefault="00000000" w:rsidP="00CB002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C70A2D">
        <w:rPr>
          <w:b/>
          <w:bCs/>
        </w:rPr>
        <w:t>UPS Canada — Caledon, ON | March 2022 – March 2025</w:t>
      </w:r>
    </w:p>
    <w:p w14:paraId="0228917A" w14:textId="77777777" w:rsidR="007D6C9C" w:rsidRDefault="00000000">
      <w:pPr>
        <w:pStyle w:val="ListBullet"/>
      </w:pPr>
      <w:r>
        <w:t>Delivered Tier 2/3 technical support across UPS's automated hub infrastructure, resolving 98.9% of support tickets within SLA.</w:t>
      </w:r>
    </w:p>
    <w:p w14:paraId="696199E2" w14:textId="77777777" w:rsidR="007D6C9C" w:rsidRDefault="00000000">
      <w:pPr>
        <w:pStyle w:val="ListBullet"/>
      </w:pPr>
      <w:r>
        <w:t>Administered Cisco network devices and configured Intermediate Distribution Frames (IDFs).</w:t>
      </w:r>
    </w:p>
    <w:p w14:paraId="60596585" w14:textId="77777777" w:rsidR="007D6C9C" w:rsidRDefault="00000000">
      <w:pPr>
        <w:pStyle w:val="ListBullet"/>
      </w:pPr>
      <w:r>
        <w:t>Managed workstation deployment, imaging, and security policy enforcement.</w:t>
      </w:r>
    </w:p>
    <w:p w14:paraId="609877CE" w14:textId="77777777" w:rsidR="007D6C9C" w:rsidRDefault="00000000">
      <w:pPr>
        <w:pStyle w:val="ListBullet"/>
      </w:pPr>
      <w:r>
        <w:t>Monitored network health and resolved connectivity issues.</w:t>
      </w:r>
    </w:p>
    <w:p w14:paraId="54390788" w14:textId="77777777" w:rsidR="007D6C9C" w:rsidRDefault="00000000">
      <w:pPr>
        <w:pStyle w:val="ListBullet"/>
      </w:pPr>
      <w:r>
        <w:t>Conducted root cause analysis on complex issues, reducing downtime by 30%.</w:t>
      </w:r>
    </w:p>
    <w:p w14:paraId="2AE2C340" w14:textId="77777777" w:rsidR="007D6C9C" w:rsidRDefault="00000000">
      <w:pPr>
        <w:pStyle w:val="ListBullet"/>
      </w:pPr>
      <w:r>
        <w:t>Led coordination with IT teams and vendors to implement infrastructure solutions.</w:t>
      </w:r>
    </w:p>
    <w:p w14:paraId="586935BB" w14:textId="77777777" w:rsidR="007D6C9C" w:rsidRDefault="00000000">
      <w:pPr>
        <w:pStyle w:val="ListBullet"/>
      </w:pPr>
      <w:r>
        <w:t>Supported Windows Server, Active Directory, VPN, LAN/WAN, and VMware.</w:t>
      </w:r>
    </w:p>
    <w:p w14:paraId="573F2BB6" w14:textId="77777777" w:rsidR="007D6C9C" w:rsidRDefault="00000000">
      <w:pPr>
        <w:pStyle w:val="ListBullet"/>
      </w:pPr>
      <w:r>
        <w:t>Managed IT asset inventory and documentation for audit compliance.</w:t>
      </w:r>
    </w:p>
    <w:p w14:paraId="2D7CCAB9" w14:textId="77777777" w:rsidR="007D6C9C" w:rsidRDefault="00000000">
      <w:pPr>
        <w:pStyle w:val="ListBullet"/>
      </w:pPr>
      <w:r>
        <w:t>Implemented VPN solutions and conducted data recovery procedures.</w:t>
      </w:r>
    </w:p>
    <w:p w14:paraId="584A3449" w14:textId="77777777" w:rsidR="00CB0021" w:rsidRDefault="00CB0021" w:rsidP="00CB0021">
      <w:pPr>
        <w:pStyle w:val="ListBullet"/>
        <w:numPr>
          <w:ilvl w:val="0"/>
          <w:numId w:val="0"/>
        </w:numPr>
      </w:pPr>
    </w:p>
    <w:p w14:paraId="1275903B" w14:textId="77777777" w:rsidR="00CB0021" w:rsidRPr="00C70A2D" w:rsidRDefault="00000000" w:rsidP="00CB0021">
      <w:pPr>
        <w:pStyle w:val="ListBullet"/>
        <w:numPr>
          <w:ilvl w:val="0"/>
          <w:numId w:val="0"/>
        </w:numPr>
        <w:rPr>
          <w:b/>
          <w:bCs/>
        </w:rPr>
      </w:pPr>
      <w:r w:rsidRPr="00C70A2D">
        <w:rPr>
          <w:b/>
          <w:bCs/>
        </w:rPr>
        <w:t>Administrative Assistant</w:t>
      </w:r>
    </w:p>
    <w:p w14:paraId="08BB4D13" w14:textId="13F0A84F" w:rsidR="007D6C9C" w:rsidRPr="00C70A2D" w:rsidRDefault="00000000" w:rsidP="00CB0021">
      <w:pPr>
        <w:pStyle w:val="ListBullet"/>
        <w:numPr>
          <w:ilvl w:val="0"/>
          <w:numId w:val="0"/>
        </w:numPr>
        <w:rPr>
          <w:b/>
          <w:bCs/>
        </w:rPr>
      </w:pPr>
      <w:r w:rsidRPr="00C70A2D">
        <w:rPr>
          <w:b/>
          <w:bCs/>
        </w:rPr>
        <w:t>UPS Canada — Brantford, ON | April 2021 – March 2022</w:t>
      </w:r>
    </w:p>
    <w:p w14:paraId="14888E39" w14:textId="77777777" w:rsidR="007D6C9C" w:rsidRDefault="00000000">
      <w:pPr>
        <w:pStyle w:val="ListBullet"/>
      </w:pPr>
      <w:r>
        <w:t>Maintained documentation, shipment records, and compliance logs per UPS standards.</w:t>
      </w:r>
    </w:p>
    <w:p w14:paraId="55C4DCA6" w14:textId="77777777" w:rsidR="007D6C9C" w:rsidRDefault="00000000">
      <w:pPr>
        <w:pStyle w:val="ListBullet"/>
      </w:pPr>
      <w:r>
        <w:t>Supported communication between dispatch, operations, and logistics teams.</w:t>
      </w:r>
    </w:p>
    <w:p w14:paraId="60E356C8" w14:textId="77777777" w:rsidR="00CB0021" w:rsidRDefault="00CB0021" w:rsidP="00CB0021">
      <w:pPr>
        <w:pStyle w:val="ListBullet"/>
        <w:numPr>
          <w:ilvl w:val="0"/>
          <w:numId w:val="0"/>
        </w:numPr>
      </w:pPr>
    </w:p>
    <w:p w14:paraId="59E8A792" w14:textId="77777777" w:rsidR="00CB0021" w:rsidRPr="00122810" w:rsidRDefault="00000000" w:rsidP="00CB0021">
      <w:pPr>
        <w:pStyle w:val="ListBullet"/>
        <w:numPr>
          <w:ilvl w:val="0"/>
          <w:numId w:val="0"/>
        </w:numPr>
        <w:rPr>
          <w:b/>
          <w:bCs/>
        </w:rPr>
      </w:pPr>
      <w:r w:rsidRPr="00122810">
        <w:rPr>
          <w:b/>
          <w:bCs/>
        </w:rPr>
        <w:t>Junior Software Engineer</w:t>
      </w:r>
    </w:p>
    <w:p w14:paraId="652B966B" w14:textId="6BF2BA79" w:rsidR="007D6C9C" w:rsidRPr="00C70A2D" w:rsidRDefault="00000000" w:rsidP="00CB0021">
      <w:pPr>
        <w:pStyle w:val="ListBullet"/>
        <w:numPr>
          <w:ilvl w:val="0"/>
          <w:numId w:val="0"/>
        </w:numPr>
        <w:rPr>
          <w:b/>
          <w:bCs/>
        </w:rPr>
      </w:pPr>
      <w:r w:rsidRPr="00C70A2D">
        <w:rPr>
          <w:b/>
          <w:bCs/>
        </w:rPr>
        <w:t>INFOWIZ — Chandigarh, India | July 2018 – Dec 2018</w:t>
      </w:r>
    </w:p>
    <w:p w14:paraId="54367F94" w14:textId="77777777" w:rsidR="007D6C9C" w:rsidRDefault="00000000">
      <w:pPr>
        <w:pStyle w:val="ListBullet"/>
      </w:pPr>
      <w:r>
        <w:t>Developed PHP-based applications and optimized backend logic.</w:t>
      </w:r>
    </w:p>
    <w:p w14:paraId="49C94282" w14:textId="77777777" w:rsidR="007D6C9C" w:rsidRDefault="00000000">
      <w:pPr>
        <w:pStyle w:val="ListBullet"/>
      </w:pPr>
      <w:r>
        <w:t>Collaborated on SDLC phases and QA testing.</w:t>
      </w:r>
    </w:p>
    <w:p w14:paraId="490944BA" w14:textId="77777777" w:rsidR="007D6C9C" w:rsidRDefault="00000000">
      <w:pPr>
        <w:pStyle w:val="ListBullet"/>
      </w:pPr>
      <w:r>
        <w:t>Enhanced UI/UX through frontend design support.</w:t>
      </w:r>
    </w:p>
    <w:p w14:paraId="039E62B3" w14:textId="77777777" w:rsidR="007D6C9C" w:rsidRDefault="00000000">
      <w:pPr>
        <w:pStyle w:val="Heading1"/>
      </w:pPr>
      <w:r>
        <w:t>Key Projects</w:t>
      </w:r>
    </w:p>
    <w:p w14:paraId="6E3D194F" w14:textId="77777777" w:rsidR="007D6C9C" w:rsidRDefault="00000000">
      <w:pPr>
        <w:pStyle w:val="ListBullet"/>
      </w:pPr>
      <w:r>
        <w:t>UPS Canada Infrastructure Enhancement: Deployed IDFs across automation hub, improving efficiency and reducing downtime by 27%.</w:t>
      </w:r>
    </w:p>
    <w:p w14:paraId="3900D2F3" w14:textId="77777777" w:rsidR="007D6C9C" w:rsidRDefault="00000000">
      <w:pPr>
        <w:pStyle w:val="ListBullet"/>
      </w:pPr>
      <w:r>
        <w:t xml:space="preserve">Waste Sorting Management Game: Developed web-based </w:t>
      </w:r>
      <w:proofErr w:type="gramStart"/>
      <w:r>
        <w:t>game</w:t>
      </w:r>
      <w:proofErr w:type="gramEnd"/>
      <w:r>
        <w:t xml:space="preserve"> using PHP, HTML5, and JavaScript for environmental awareness.</w:t>
      </w:r>
    </w:p>
    <w:p w14:paraId="4D6FBAA5" w14:textId="2170337E" w:rsidR="00905111" w:rsidRDefault="00905111" w:rsidP="000A0806">
      <w:pPr>
        <w:pStyle w:val="ListBullet"/>
      </w:pPr>
      <w:r>
        <w:t xml:space="preserve">Mobile Device Management (MDM) Setup-Configured Microsoft Intune for MDM to enroll and manage company smartphones and tablets. Applied security policies and set up remote wipe </w:t>
      </w:r>
      <w:r w:rsidR="000A0806">
        <w:t>features, Tools</w:t>
      </w:r>
      <w:r>
        <w:t>: Microsoft Intune, Azure AD, Apple DEP</w:t>
      </w:r>
    </w:p>
    <w:p w14:paraId="696F5C98" w14:textId="52583451" w:rsidR="00905111" w:rsidRDefault="00905111" w:rsidP="00905111">
      <w:pPr>
        <w:pStyle w:val="ListBullet"/>
        <w:numPr>
          <w:ilvl w:val="0"/>
          <w:numId w:val="0"/>
        </w:numPr>
        <w:ind w:left="360"/>
      </w:pPr>
      <w:r>
        <w:t xml:space="preserve">Outcome: Ensured 100% compliance </w:t>
      </w:r>
      <w:proofErr w:type="gramStart"/>
      <w:r>
        <w:t>for</w:t>
      </w:r>
      <w:proofErr w:type="gramEnd"/>
      <w:r>
        <w:t xml:space="preserve"> mobile security and device tracking.</w:t>
      </w:r>
    </w:p>
    <w:p w14:paraId="384B984E" w14:textId="143CE87D" w:rsidR="00905111" w:rsidRDefault="00905111" w:rsidP="00905111">
      <w:pPr>
        <w:pStyle w:val="ListBullet"/>
      </w:pPr>
      <w:r>
        <w:t>Enterprise Network Troubleshooting &amp; Optimization- Diagnosed and resolved persistent latency and connectivity issues across multiple departments by analyzing switch configurations, identifying broadcast storms, and reconfiguring VLANs.</w:t>
      </w:r>
    </w:p>
    <w:p w14:paraId="471EBC55" w14:textId="77777777" w:rsidR="00905111" w:rsidRDefault="00905111" w:rsidP="00905111">
      <w:pPr>
        <w:pStyle w:val="ListBullet"/>
        <w:numPr>
          <w:ilvl w:val="0"/>
          <w:numId w:val="0"/>
        </w:numPr>
        <w:ind w:left="360"/>
      </w:pPr>
      <w:r>
        <w:t>Tools: Cisco CLI, Wireshark, SolarWinds</w:t>
      </w:r>
    </w:p>
    <w:p w14:paraId="54AB7FCB" w14:textId="012BD41C" w:rsidR="00905111" w:rsidRDefault="00905111" w:rsidP="00905111">
      <w:pPr>
        <w:pStyle w:val="ListBullet"/>
        <w:numPr>
          <w:ilvl w:val="0"/>
          <w:numId w:val="0"/>
        </w:numPr>
        <w:ind w:left="360"/>
      </w:pPr>
      <w:r>
        <w:t>Outcome: Reduced network downtime by 70%, improving department response times.</w:t>
      </w:r>
    </w:p>
    <w:p w14:paraId="1366CFDF" w14:textId="77777777" w:rsidR="00905111" w:rsidRDefault="00905111" w:rsidP="00905111">
      <w:pPr>
        <w:pStyle w:val="ListBullet"/>
        <w:numPr>
          <w:ilvl w:val="0"/>
          <w:numId w:val="0"/>
        </w:numPr>
      </w:pPr>
    </w:p>
    <w:p w14:paraId="6FA999CD" w14:textId="77777777" w:rsidR="007D6C9C" w:rsidRDefault="00000000">
      <w:pPr>
        <w:pStyle w:val="Heading1"/>
      </w:pPr>
      <w:r>
        <w:t>Education</w:t>
      </w:r>
    </w:p>
    <w:p w14:paraId="587E5265" w14:textId="77777777" w:rsidR="007D6C9C" w:rsidRDefault="00000000">
      <w:pPr>
        <w:pStyle w:val="ListBullet"/>
      </w:pPr>
      <w:r>
        <w:t>Post-Graduate Certificate, Wireless Information Networking — Fleming College, Peterborough, ON | Jan 2019 – Apr 2020</w:t>
      </w:r>
    </w:p>
    <w:p w14:paraId="012BCF87" w14:textId="77777777" w:rsidR="007D6C9C" w:rsidRDefault="00000000">
      <w:pPr>
        <w:pStyle w:val="ListBullet"/>
      </w:pPr>
      <w:r>
        <w:t>B.Tech. in Computer Science Engineering — Baba Banda Singh Bahadur Engineering College, Punjab, India | Jul 2014 – Jul 2018</w:t>
      </w:r>
    </w:p>
    <w:sectPr w:rsidR="007D6C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263555">
    <w:abstractNumId w:val="8"/>
  </w:num>
  <w:num w:numId="2" w16cid:durableId="1461726358">
    <w:abstractNumId w:val="6"/>
  </w:num>
  <w:num w:numId="3" w16cid:durableId="1434013848">
    <w:abstractNumId w:val="5"/>
  </w:num>
  <w:num w:numId="4" w16cid:durableId="257643369">
    <w:abstractNumId w:val="4"/>
  </w:num>
  <w:num w:numId="5" w16cid:durableId="1188180302">
    <w:abstractNumId w:val="7"/>
  </w:num>
  <w:num w:numId="6" w16cid:durableId="298656584">
    <w:abstractNumId w:val="3"/>
  </w:num>
  <w:num w:numId="7" w16cid:durableId="1609042423">
    <w:abstractNumId w:val="2"/>
  </w:num>
  <w:num w:numId="8" w16cid:durableId="936867992">
    <w:abstractNumId w:val="1"/>
  </w:num>
  <w:num w:numId="9" w16cid:durableId="1460489490">
    <w:abstractNumId w:val="0"/>
  </w:num>
  <w:num w:numId="10" w16cid:durableId="2073624740">
    <w:abstractNumId w:val="8"/>
  </w:num>
  <w:num w:numId="11" w16cid:durableId="817917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696"/>
    <w:rsid w:val="000A0806"/>
    <w:rsid w:val="00122810"/>
    <w:rsid w:val="0015074B"/>
    <w:rsid w:val="0029639D"/>
    <w:rsid w:val="00326F90"/>
    <w:rsid w:val="003743E6"/>
    <w:rsid w:val="0041409F"/>
    <w:rsid w:val="007A0BA1"/>
    <w:rsid w:val="007D6C9C"/>
    <w:rsid w:val="00862EEB"/>
    <w:rsid w:val="00905111"/>
    <w:rsid w:val="009C13ED"/>
    <w:rsid w:val="00A96287"/>
    <w:rsid w:val="00AA1D8D"/>
    <w:rsid w:val="00B47730"/>
    <w:rsid w:val="00C70A2D"/>
    <w:rsid w:val="00CB0021"/>
    <w:rsid w:val="00CB0664"/>
    <w:rsid w:val="00E76097"/>
    <w:rsid w:val="00E96336"/>
    <w:rsid w:val="00FB18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00018"/>
  <w14:defaultImageDpi w14:val="300"/>
  <w15:docId w15:val="{F2A9F3FB-F711-4F36-93E4-4AAA819B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962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eetindersing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etindersingh3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Reetinder singh</cp:lastModifiedBy>
  <cp:revision>2</cp:revision>
  <dcterms:created xsi:type="dcterms:W3CDTF">2025-06-10T05:08:00Z</dcterms:created>
  <dcterms:modified xsi:type="dcterms:W3CDTF">2025-06-10T05:08:00Z</dcterms:modified>
  <cp:category/>
</cp:coreProperties>
</file>